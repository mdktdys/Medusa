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4E9" w:rsidRDefault="006B34E9">
      <w:pPr>
        <w:autoSpaceDE w:val="0"/>
        <w:autoSpaceDN w:val="0"/>
        <w:spacing w:after="50" w:line="220" w:lineRule="exact"/>
      </w:pPr>
    </w:p>
    <w:p w:rsidR="006B34E9" w:rsidRPr="004073B6" w:rsidRDefault="00000000">
      <w:pPr>
        <w:autoSpaceDE w:val="0"/>
        <w:autoSpaceDN w:val="0"/>
        <w:spacing w:before="40" w:after="0" w:line="254" w:lineRule="exact"/>
        <w:ind w:left="6290" w:right="144" w:firstLine="174"/>
        <w:rPr>
          <w:lang w:val="ru-RU"/>
        </w:rPr>
      </w:pPr>
      <w:r w:rsidRPr="004073B6">
        <w:rPr>
          <w:rFonts w:ascii="TimesNewRomanPSMT" w:eastAsia="TimesNewRomanPSMT" w:hAnsi="TimesNewRomanPSMT"/>
          <w:color w:val="000000"/>
          <w:lang w:val="ru-RU"/>
        </w:rPr>
        <w:t xml:space="preserve">Зам.директора по учебной работе </w:t>
      </w:r>
      <w:r w:rsidRPr="004073B6">
        <w:rPr>
          <w:lang w:val="ru-RU"/>
        </w:rPr>
        <w:br/>
      </w:r>
      <w:r w:rsidRPr="004073B6">
        <w:rPr>
          <w:rFonts w:ascii="TimesNewRomanPSMT" w:eastAsia="TimesNewRomanPSMT" w:hAnsi="TimesNewRomanPSMT"/>
          <w:color w:val="000000"/>
          <w:lang w:val="ru-RU"/>
        </w:rPr>
        <w:t xml:space="preserve">_________________З.З. Курмашева </w:t>
      </w:r>
    </w:p>
    <w:p w:rsidR="006B34E9" w:rsidRPr="004073B6" w:rsidRDefault="00000000">
      <w:pPr>
        <w:autoSpaceDE w:val="0"/>
        <w:autoSpaceDN w:val="0"/>
        <w:spacing w:after="0" w:line="244" w:lineRule="exact"/>
        <w:ind w:right="250"/>
        <w:jc w:val="right"/>
        <w:rPr>
          <w:lang w:val="ru-RU"/>
        </w:rPr>
      </w:pPr>
      <w:r w:rsidRPr="004073B6">
        <w:rPr>
          <w:rFonts w:ascii="TimesNewRomanPSMT" w:eastAsia="TimesNewRomanPSMT" w:hAnsi="TimesNewRomanPSMT"/>
          <w:color w:val="000000"/>
          <w:lang w:val="ru-RU"/>
        </w:rPr>
        <w:t>«______»______________2025 года</w:t>
      </w:r>
    </w:p>
    <w:p w:rsidR="006B34E9" w:rsidRPr="004073B6" w:rsidRDefault="00000000">
      <w:pPr>
        <w:autoSpaceDE w:val="0"/>
        <w:autoSpaceDN w:val="0"/>
        <w:spacing w:before="352" w:after="434" w:line="252" w:lineRule="exact"/>
        <w:ind w:left="3024" w:right="3024"/>
        <w:jc w:val="center"/>
        <w:rPr>
          <w:lang w:val="ru-RU"/>
        </w:rPr>
      </w:pPr>
      <w:r w:rsidRPr="004073B6">
        <w:rPr>
          <w:rFonts w:ascii="TimesNewRomanPS" w:eastAsia="TimesNewRomanPS" w:hAnsi="TimesNewRomanPS"/>
          <w:b/>
          <w:color w:val="000000"/>
          <w:lang w:val="ru-RU"/>
        </w:rPr>
        <w:t xml:space="preserve">КОРРЕКТИРОВКА РАСПИСАНИЯ </w:t>
      </w:r>
      <w:r w:rsidRPr="004073B6">
        <w:rPr>
          <w:lang w:val="ru-RU"/>
        </w:rPr>
        <w:br/>
      </w:r>
      <w:r w:rsidRPr="004073B6">
        <w:rPr>
          <w:rFonts w:ascii="TimesNewRomanPS" w:eastAsia="TimesNewRomanPS" w:hAnsi="TimesNewRomanPS"/>
          <w:b/>
          <w:color w:val="000000"/>
          <w:lang w:val="ru-RU"/>
        </w:rPr>
        <w:t xml:space="preserve">НА 2 СЕНТЯБРЯ – ВТОРНИК </w:t>
      </w: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47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58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Время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58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Пара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Заменяемая дисциплина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Заменяемый </w:t>
            </w:r>
            <w:r>
              <w:br/>
            </w: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36" w:lineRule="exact"/>
              <w:ind w:left="144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Заменяющая дисциплина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Заменяющий </w:t>
            </w:r>
            <w:r>
              <w:br/>
            </w: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58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Ауд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4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25ОИБ--1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25ОИБ--2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Биология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25СА--1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Муратова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343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Хидиров У.К.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25СА--2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Германов В.Г.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Хидиров У.К.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25ИИС--1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 М.О.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25уКСК--1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83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Pr="004073B6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  <w:rPr>
                <w:lang w:val="ru-RU"/>
              </w:rPr>
            </w:pP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Основы </w:t>
            </w:r>
            <w:r w:rsidRPr="004073B6">
              <w:rPr>
                <w:lang w:val="ru-RU"/>
              </w:rPr>
              <w:br/>
            </w: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электротехники и электронной </w:t>
            </w:r>
            <w:r w:rsidRPr="004073B6">
              <w:rPr>
                <w:lang w:val="ru-RU"/>
              </w:rPr>
              <w:br/>
            </w: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техники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Штырляева К.А.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Pr="004073B6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  <w:rPr>
                <w:lang w:val="ru-RU"/>
              </w:rPr>
            </w:pP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Основы </w:t>
            </w:r>
            <w:r w:rsidRPr="004073B6">
              <w:rPr>
                <w:lang w:val="ru-RU"/>
              </w:rPr>
              <w:br/>
            </w: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электротехники и электронной </w:t>
            </w:r>
            <w:r w:rsidRPr="004073B6">
              <w:rPr>
                <w:lang w:val="ru-RU"/>
              </w:rPr>
              <w:br/>
            </w:r>
            <w:r w:rsidRPr="004073B6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техники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Штырляева К.А.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25уКСК--2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Инженерная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компьютерная графика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001б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25П-1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Абдульманова А.С.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Кантемиров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Биология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25П-2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Кантемиров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Биология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25П-3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Кантемиров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Биология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25П-4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6B34E9">
        <w:trPr>
          <w:trHeight w:hRule="exact" w:val="19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68" w:right="596" w:bottom="176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25П-5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Абдульманова А.С.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25П-6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Хидиров У.К.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Андреева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Андреева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25П-7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Хидиров У.К.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Андреева Р.М.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Андреева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25ВЕБ-1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25ВЕБ-2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Арсланова А.Н.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коворкинг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25ВЕБ-3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4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Арсланова А.Н.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коворкинг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Бокарева С.Ф.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319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25Э-1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Мирасова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Мирасова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25Э-2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Русский язык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Мирасова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Мирасова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321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25З-1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25З-2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25Л-1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Баш.яз.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312 </w:t>
            </w:r>
          </w:p>
        </w:tc>
      </w:tr>
      <w:tr w:rsidR="006B34E9">
        <w:trPr>
          <w:trHeight w:hRule="exact" w:val="23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25Л-2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6B34E9">
        <w:trPr>
          <w:trHeight w:hRule="exact" w:val="4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Арсланова А.Н.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коворкинг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Нафиков М.Э.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25Ю-1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Сафаргалиева Г.С.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6B34E9">
        <w:trPr>
          <w:trHeight w:hRule="exact" w:val="4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6B34E9">
        <w:trPr>
          <w:trHeight w:hRule="exact" w:val="19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25Ю-2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78" w:right="596" w:bottom="234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Нафиков М.Э.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Мустакимова И.М.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Мустакимова И.М.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25Ю-3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Нафиков М.Э.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312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25Ю-4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Сафаргалиева Г.С.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Нафиков М.Э.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25Ю-5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Сафаргалиева Г.С.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А.М.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25Ю-6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Еникеева А.И.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ОБЗР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Кантимиров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25Ю-7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Еникеева А.И.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325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Кинзина А.З.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25ПД-1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25ПД-2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Сафаргалиева Г.С.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25ПД-3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24Э-1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Экономика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организации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Фахреева Э.М.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24Э-2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316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4073B6" w:rsidTr="007A1AE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073B6" w:rsidRDefault="004073B6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24уКСК-1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Германов В.Г.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24уКСК-2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Германов В.Г.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24СА-1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Архитектура аппаратных средств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Метелев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24СА-2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Архитектура аппаратных средств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Метелев И.В.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24ПД-1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Административное право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24ПД-2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Административное право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24П-1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Гиниятова И.И.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6B34E9">
        <w:trPr>
          <w:trHeight w:hRule="exact" w:val="61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алгоритмизации и программирования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233 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78" w:right="596" w:bottom="150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Элементы высшей математики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316 </w:t>
            </w:r>
          </w:p>
        </w:tc>
      </w:tr>
      <w:tr w:rsidR="006B34E9">
        <w:trPr>
          <w:trHeight w:hRule="exact" w:val="4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Гиниятова И.И.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24П-3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Ханнанова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Гиниятова И.И.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24П-4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Ханнанова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Гиниятова И.И.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24П-5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42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Ханнанова А.А.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6B34E9">
        <w:trPr>
          <w:trHeight w:hRule="exact" w:val="4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Гиниятова И.И.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24ОИБ-1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Технические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средства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информатизации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Байбулатов Р.Х.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24ОИБ-2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Технические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средства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информатизации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Байбулатов Р.Х.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24З-1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24З-2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МДК.01.01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24ВЕБ-1 </w:t>
            </w:r>
          </w:p>
        </w:tc>
      </w:tr>
      <w:tr w:rsidR="006B34E9">
        <w:trPr>
          <w:trHeight w:hRule="exact" w:val="4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Ханнанова А.А.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24ВЕБ-2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Ханнанова А.А.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Операционные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системы и среды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24Ю-1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Гражданское право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Фахретдинов И.М.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финансовой грамотности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24Ю-2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Гражданское право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Фахретдинов И.М.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24Ю-3</w:t>
            </w:r>
          </w:p>
        </w:tc>
      </w:tr>
      <w:tr w:rsidR="006B34E9">
        <w:trPr>
          <w:trHeight w:hRule="exact" w:val="6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финансовой грамотности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Языкбаев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324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Гражданское право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Фахретдинов И.М.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финансовой грамотности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19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24Ю-4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78" w:right="596" w:bottom="324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финансовой грамотности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Гражданское право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Фахретдинов И.М.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24Л-1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6B34E9">
        <w:trPr>
          <w:trHeight w:hRule="exact" w:val="84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Информационное обеспечение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логистических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процессов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Фахреева Э.М.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Экономика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организации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Фахреева Э.М.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24Л-2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Информационные технологии в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профессиональной деятельности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Экономика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организации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Сморкалова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305 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Информационное обеспечение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логистических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процессов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Фахреева Э.М.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24уЛ-1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316 </w:t>
            </w:r>
          </w:p>
        </w:tc>
      </w:tr>
      <w:tr w:rsidR="006B34E9">
        <w:trPr>
          <w:trHeight w:hRule="exact" w:val="83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Анализ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>финансово-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хозяйственной деятельности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24ИИС-1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алгоритмизации и программирования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Поглазов К.Ю.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Языкбаев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324 </w:t>
            </w:r>
          </w:p>
        </w:tc>
      </w:tr>
      <w:tr w:rsidR="006B34E9">
        <w:trPr>
          <w:trHeight w:hRule="exact" w:val="42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Элементы высшей математики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23Э-1 </w:t>
            </w:r>
          </w:p>
        </w:tc>
      </w:tr>
      <w:tr w:rsidR="006B34E9">
        <w:trPr>
          <w:trHeight w:hRule="exact" w:val="83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Технология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составления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бухгалтерской отчетности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316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23Э-2 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Технология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составления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бухгалтерской отчетности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316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23уКСК-1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МДК.03.01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Байбулатов Р.Х.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Пустовалова Э.У.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23СА-1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МДК.04.01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Компьютерные сети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23СА-2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Компьютерные сети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before="8" w:after="0" w:line="20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МДК.04.01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Никитин И.А.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23СА-3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before="6" w:after="0" w:line="20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МДК.04.01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Компьютерные сети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23ПО-1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Уголовный процесс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Страховое дело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 социального обеспечения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23ПО-2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Страховое дело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40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 социального обеспечения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78" w:right="596" w:bottom="146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Уголовный процесс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</w:tr>
      <w:tr w:rsidR="006B34E9" w:rsidRPr="00D9002D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D9002D" w:rsidRDefault="00000000">
            <w:pPr>
              <w:autoSpaceDE w:val="0"/>
              <w:autoSpaceDN w:val="0"/>
              <w:spacing w:after="0" w:line="220" w:lineRule="exact"/>
              <w:jc w:val="center"/>
            </w:pPr>
            <w:r w:rsidRPr="00D9002D">
              <w:rPr>
                <w:rFonts w:ascii="TimesNewRomanPS" w:eastAsia="TimesNewRomanPS" w:hAnsi="TimesNewRomanPS"/>
                <w:i/>
                <w:color w:val="000000"/>
                <w:sz w:val="18"/>
                <w:lang w:val="ru-RU"/>
              </w:rPr>
              <w:t>23ПО-3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D9002D" w:rsidRDefault="006B34E9">
            <w:pPr>
              <w:rPr>
                <w:lang w:val="ru-RU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Уголовный процесс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 А.Г.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</w:tr>
      <w:tr w:rsidR="006B34E9" w:rsidRPr="001674A2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1674A2" w:rsidRDefault="00000000">
            <w:pPr>
              <w:autoSpaceDE w:val="0"/>
              <w:autoSpaceDN w:val="0"/>
              <w:spacing w:after="0" w:line="220" w:lineRule="exact"/>
              <w:jc w:val="center"/>
            </w:pPr>
            <w:r w:rsidRPr="001674A2">
              <w:rPr>
                <w:rFonts w:ascii="TimesNewRomanPS" w:eastAsia="TimesNewRomanPS" w:hAnsi="TimesNewRomanPS"/>
                <w:i/>
                <w:color w:val="000000"/>
                <w:sz w:val="18"/>
                <w:lang w:val="ru-RU"/>
              </w:rPr>
              <w:t>23ПО-4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1674A2" w:rsidRDefault="006B34E9">
            <w:pPr>
              <w:rPr>
                <w:lang w:val="ru-RU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Страховое дело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 социального обеспечения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 С.А.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6B34E9" w:rsidRPr="001674A2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0E52D4" w:rsidRDefault="00000000">
            <w:pPr>
              <w:autoSpaceDE w:val="0"/>
              <w:autoSpaceDN w:val="0"/>
              <w:spacing w:after="0" w:line="220" w:lineRule="exact"/>
              <w:jc w:val="center"/>
            </w:pPr>
            <w:r w:rsidRPr="001674A2">
              <w:rPr>
                <w:rFonts w:ascii="TimesNewRomanPS" w:eastAsia="TimesNewRomanPS" w:hAnsi="TimesNewRomanPS"/>
                <w:i/>
                <w:color w:val="000000"/>
                <w:sz w:val="18"/>
                <w:lang w:val="ru-RU"/>
              </w:rPr>
              <w:t>23ПО-5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Pr="001674A2" w:rsidRDefault="006B34E9">
            <w:pPr>
              <w:rPr>
                <w:lang w:val="ru-RU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 социального обеспечения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Страховое дело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23ПД-1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Pr="001674A2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  <w:rPr>
                <w:lang w:val="ru-RU"/>
              </w:rPr>
            </w:pPr>
            <w:r w:rsidRPr="001674A2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>Правовые основы оперативно-</w:t>
            </w:r>
            <w:r w:rsidRPr="001674A2">
              <w:rPr>
                <w:lang w:val="ru-RU"/>
              </w:rPr>
              <w:br/>
            </w:r>
            <w:r w:rsidRPr="001674A2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розыскной </w:t>
            </w:r>
            <w:r w:rsidRPr="001674A2">
              <w:rPr>
                <w:lang w:val="ru-RU"/>
              </w:rPr>
              <w:br/>
            </w:r>
            <w:r w:rsidRPr="001674A2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деятельности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112 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Делопроизводство и режим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секретности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23ПД-2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Делопроизводство и режим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секретности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 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Pr="000E52D4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  <w:rPr>
                <w:lang w:val="ru-RU"/>
              </w:rPr>
            </w:pPr>
            <w:r w:rsidRPr="000E52D4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>Правовые основы оперативно-</w:t>
            </w:r>
            <w:r w:rsidRPr="000E52D4">
              <w:rPr>
                <w:lang w:val="ru-RU"/>
              </w:rPr>
              <w:br/>
            </w:r>
            <w:r w:rsidRPr="000E52D4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розыскной </w:t>
            </w:r>
            <w:r w:rsidRPr="000E52D4">
              <w:rPr>
                <w:lang w:val="ru-RU"/>
              </w:rPr>
              <w:br/>
            </w:r>
            <w:r w:rsidRPr="000E52D4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деятельности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112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23П-1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МДК.01.02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МДК.01.03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23П-2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1.2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23П-4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before="10" w:after="0" w:line="19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МДК.01.02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Кузовкина В.Д.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23ОИБ-1</w:t>
            </w:r>
          </w:p>
        </w:tc>
      </w:tr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Pr="000E52D4" w:rsidRDefault="00000000">
            <w:pPr>
              <w:autoSpaceDE w:val="0"/>
              <w:autoSpaceDN w:val="0"/>
              <w:spacing w:after="0" w:line="208" w:lineRule="exact"/>
              <w:ind w:left="144"/>
              <w:jc w:val="center"/>
              <w:rPr>
                <w:lang w:val="ru-RU"/>
              </w:rPr>
            </w:pPr>
            <w:r w:rsidRPr="000E52D4">
              <w:rPr>
                <w:rFonts w:ascii="TimesNewRomanPSMT" w:eastAsia="TimesNewRomanPSMT" w:hAnsi="TimesNewRomanPSMT"/>
                <w:color w:val="000000"/>
                <w:sz w:val="18"/>
                <w:lang w:val="ru-RU"/>
              </w:rPr>
              <w:t xml:space="preserve">Сети и системы передачи данных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23З-1</w:t>
            </w:r>
          </w:p>
        </w:tc>
      </w:tr>
      <w:tr w:rsidR="006B34E9">
        <w:trPr>
          <w:trHeight w:hRule="exact" w:val="422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before="34" w:after="0" w:line="206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Проектно-сметное дело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Муратова А.М.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МДК.03.03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ЕГРН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331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23З-2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ЕГРН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331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МДК.03.03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23ВЕБ-1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МДК.05.01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УП.05.01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23ВЕБ-2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ОПБД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23Л-1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6B34E9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МДК.03.02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Сморкалова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305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УП.03.01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23Л-2</w:t>
            </w:r>
          </w:p>
        </w:tc>
      </w:tr>
      <w:tr w:rsidR="006B34E9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УП.03.01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4073B6" w:rsidTr="0007370A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073B6" w:rsidRDefault="004073B6"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22СА-1 </w:t>
            </w:r>
          </w:p>
        </w:tc>
      </w:tr>
      <w:tr w:rsidR="006B34E9">
        <w:trPr>
          <w:trHeight w:hRule="exact" w:val="84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Правовое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обеспечение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профессиональной деятельности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Ишкильдина Г.Р.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117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МДК.03.01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4073B6" w:rsidTr="00DA432E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073B6" w:rsidRDefault="004073B6"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 xml:space="preserve">22СА-2 </w:t>
            </w:r>
          </w:p>
        </w:tc>
      </w:tr>
      <w:tr w:rsidR="006B34E9">
        <w:trPr>
          <w:trHeight w:hRule="exact" w:val="8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Правовое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обеспечение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профессиональной деятельности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Ишкильдина Г.Р.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117 </w:t>
            </w:r>
          </w:p>
        </w:tc>
      </w:tr>
    </w:tbl>
    <w:p w:rsidR="006B34E9" w:rsidRDefault="006B34E9">
      <w:pPr>
        <w:autoSpaceDE w:val="0"/>
        <w:autoSpaceDN w:val="0"/>
        <w:spacing w:after="0" w:line="14" w:lineRule="exact"/>
      </w:pPr>
    </w:p>
    <w:p w:rsidR="006B34E9" w:rsidRDefault="006B34E9">
      <w:pPr>
        <w:sectPr w:rsidR="006B34E9">
          <w:pgSz w:w="11906" w:h="16838"/>
          <w:pgMar w:top="278" w:right="596" w:bottom="320" w:left="1440" w:header="720" w:footer="720" w:gutter="0"/>
          <w:cols w:space="720"/>
          <w:docGrid w:linePitch="360"/>
        </w:sectPr>
      </w:pPr>
    </w:p>
    <w:p w:rsidR="006B34E9" w:rsidRDefault="006B34E9">
      <w:pPr>
        <w:autoSpaceDE w:val="0"/>
        <w:autoSpaceDN w:val="0"/>
        <w:spacing w:after="56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6B34E9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философии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22ПД-1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управления в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правоохранительных органах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22ПД-2</w:t>
            </w:r>
          </w:p>
        </w:tc>
      </w:tr>
      <w:tr w:rsidR="006B34E9">
        <w:trPr>
          <w:trHeight w:hRule="exact" w:val="83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управления в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правоохранительных органах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Языкбаев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324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22П-1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Машинное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обучение и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большие данные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233 </w:t>
            </w:r>
          </w:p>
        </w:tc>
      </w:tr>
      <w:tr w:rsidR="006B34E9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8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22П-2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Машинное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обучение и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большие данные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233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22ОИБ-1</w:t>
            </w:r>
          </w:p>
        </w:tc>
      </w:tr>
      <w:tr w:rsidR="006B34E9">
        <w:trPr>
          <w:trHeight w:hRule="exact" w:val="63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Техническая защита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 М.И.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234 </w:t>
            </w:r>
          </w:p>
        </w:tc>
      </w:tr>
      <w:tr w:rsidR="006B34E9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22ОИБ-2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ind w:left="288" w:right="288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Техническая защита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информации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 М.И.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234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22ИС-1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Учебная практика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Кузовкина В.Д.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6B34E9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22ВЕБ-1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1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Проектирование и разработка веб-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приложений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6B34E9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МДК.06.02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6B34E9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20" w:lineRule="exact"/>
              <w:jc w:val="center"/>
            </w:pPr>
            <w:r>
              <w:rPr>
                <w:rFonts w:ascii="TimesNewRomanPS" w:eastAsia="TimesNewRomanPS" w:hAnsi="TimesNewRomanPS"/>
                <w:i/>
                <w:color w:val="000000"/>
                <w:sz w:val="18"/>
              </w:rPr>
              <w:t>22ВЕБ-2</w:t>
            </w:r>
          </w:p>
        </w:tc>
      </w:tr>
      <w:tr w:rsidR="006B34E9">
        <w:trPr>
          <w:trHeight w:hRule="exact" w:val="63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0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Проектирование и разработка веб-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приложений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000000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6B34E9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6B34E9" w:rsidRDefault="006B34E9"/>
        </w:tc>
      </w:tr>
    </w:tbl>
    <w:p w:rsidR="006B34E9" w:rsidRDefault="00000000">
      <w:pPr>
        <w:autoSpaceDE w:val="0"/>
        <w:autoSpaceDN w:val="0"/>
        <w:spacing w:before="220" w:after="0" w:line="242" w:lineRule="exact"/>
        <w:ind w:left="7136" w:right="144" w:hanging="306"/>
      </w:pPr>
      <w:r>
        <w:rPr>
          <w:rFonts w:ascii="TimesNewRomanPSMT" w:eastAsia="TimesNewRomanPSMT" w:hAnsi="TimesNewRomanPSMT"/>
          <w:color w:val="000000"/>
          <w:sz w:val="20"/>
        </w:rPr>
        <w:t xml:space="preserve">Исполнитель: Пустовалова Э.У., </w:t>
      </w:r>
      <w:r>
        <w:br/>
      </w:r>
      <w:r>
        <w:rPr>
          <w:rFonts w:ascii="TimesNewRomanPSMT" w:eastAsia="TimesNewRomanPSMT" w:hAnsi="TimesNewRomanPSMT"/>
          <w:color w:val="000000"/>
          <w:sz w:val="20"/>
        </w:rPr>
        <w:t xml:space="preserve">заведующий учебной частью </w:t>
      </w:r>
    </w:p>
    <w:sectPr w:rsidR="006B34E9" w:rsidSect="00034616">
      <w:pgSz w:w="11906" w:h="16838"/>
      <w:pgMar w:top="278" w:right="5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149157">
    <w:abstractNumId w:val="8"/>
  </w:num>
  <w:num w:numId="2" w16cid:durableId="2012876009">
    <w:abstractNumId w:val="6"/>
  </w:num>
  <w:num w:numId="3" w16cid:durableId="1628972383">
    <w:abstractNumId w:val="5"/>
  </w:num>
  <w:num w:numId="4" w16cid:durableId="2058971545">
    <w:abstractNumId w:val="4"/>
  </w:num>
  <w:num w:numId="5" w16cid:durableId="226961588">
    <w:abstractNumId w:val="7"/>
  </w:num>
  <w:num w:numId="6" w16cid:durableId="62027794">
    <w:abstractNumId w:val="3"/>
  </w:num>
  <w:num w:numId="7" w16cid:durableId="1695302329">
    <w:abstractNumId w:val="2"/>
  </w:num>
  <w:num w:numId="8" w16cid:durableId="976034750">
    <w:abstractNumId w:val="1"/>
  </w:num>
  <w:num w:numId="9" w16cid:durableId="180901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2D4"/>
    <w:rsid w:val="001439E8"/>
    <w:rsid w:val="0015074B"/>
    <w:rsid w:val="001674A2"/>
    <w:rsid w:val="0029639D"/>
    <w:rsid w:val="00326F90"/>
    <w:rsid w:val="004073B6"/>
    <w:rsid w:val="006B34E9"/>
    <w:rsid w:val="00AA1D8D"/>
    <w:rsid w:val="00B47730"/>
    <w:rsid w:val="00CB0664"/>
    <w:rsid w:val="00CE32F1"/>
    <w:rsid w:val="00D9002D"/>
    <w:rsid w:val="00E42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A08E4"/>
  <w14:defaultImageDpi w14:val="300"/>
  <w15:docId w15:val="{37050FE0-6729-B242-ABF5-2BD39608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 Исламов</cp:lastModifiedBy>
  <cp:revision>7</cp:revision>
  <dcterms:created xsi:type="dcterms:W3CDTF">2013-12-23T23:15:00Z</dcterms:created>
  <dcterms:modified xsi:type="dcterms:W3CDTF">2025-09-01T18:43:00Z</dcterms:modified>
  <cp:category/>
</cp:coreProperties>
</file>